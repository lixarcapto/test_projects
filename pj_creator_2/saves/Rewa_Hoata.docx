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Rewa</w:t>
        <w:br/>
        <w:t>Lastname : Hoata</w:t>
        <w:br/>
        <w:t>Gender : female</w:t>
        <w:br/>
        <w:t>Age range : young adult</w:t>
        <w:br/>
        <w:t>Years old : 22</w:t>
        <w:br/>
        <w:t xml:space="preserve">Origin country : island_kingdom ; a kingdom made up of several islands of </w:t>
        <w:br/>
        <w:t>fishermen and sailors</w:t>
        <w:br/>
        <w:t xml:space="preserve">Back story : united family ; He lived in a family with both parents together and </w:t>
        <w:br/>
        <w:t>without major problems.</w:t>
        <w:br/>
        <w:t xml:space="preserve">Young story : enemy at home ; He is married but the spouses </w:t>
        <w:br/>
        <w:t xml:space="preserve">hate each other, there are </w:t>
        <w:br/>
        <w:t xml:space="preserve">fights every day and it could </w:t>
        <w:br/>
        <w:t>end very badly.</w:t>
        <w:br/>
        <w:t>End story : deadly argument</w:t>
        <w:br/>
        <w:t>Weapon : spear</w:t>
        <w:br/>
        <w:t>Races : human</w:t>
        <w:br/>
        <w:t>Phrase : food</w:t>
        <w:br/>
        <w:t>Profession : waiter</w:t>
        <w:br/>
        <w:t>Traits : negative, coward, conformist, unsure of himself, patient, indulgentand.</w:t>
        <w:br/>
        <w:t>Skills : 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