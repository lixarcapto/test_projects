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Teresa</w:t>
        <w:br/>
        <w:t>Lastname : Antonova</w:t>
        <w:br/>
        <w:t>Gender : female</w:t>
        <w:br/>
        <w:t>Age range : young adult</w:t>
        <w:br/>
        <w:t>Years old : 21</w:t>
        <w:br/>
        <w:t>Origin country : the colony ; The empire sent a group of settlers to found</w:t>
        <w:br/>
        <w:t xml:space="preserve"> a city in a distant and wild land on the </w:t>
        <w:br/>
        <w:t>other side of the world.</w:t>
        <w:br/>
        <w:t>Back story : child slave ; He was born a slave to a slave mother and had</w:t>
        <w:br/>
        <w:t xml:space="preserve"> to work since he was a child without any rights.</w:t>
        <w:br/>
        <w:t xml:space="preserve">Young story : slave life ; He has been a slave for many </w:t>
        <w:br/>
        <w:t xml:space="preserve">years, he has no rights and </w:t>
        <w:br/>
        <w:t xml:space="preserve">must work all day for masters </w:t>
        <w:br/>
        <w:t>who treat him as an object.</w:t>
        <w:br/>
        <w:t>End story : retired loner</w:t>
        <w:br/>
        <w:t>Weapon : none</w:t>
        <w:br/>
        <w:t>Races : human</w:t>
        <w:br/>
        <w:t>Hobby : collect toys</w:t>
        <w:br/>
        <w:t>Profession : chef</w:t>
        <w:br/>
        <w:t>Philosophy : without clear goals</w:t>
        <w:br/>
        <w:t>Traits : intense, charismatic, dominant, self-confident, reserved, sillyand.</w:t>
        <w:br/>
        <w:t>Skills : .</w:t>
        <w:br/>
        <w:t>Description : she is Teresa Antonova, a young adult woman 21 years old.she is intense, charismatic, dominant, self-confident, reserved, sillyand.. child slave ; He was born a slave to a slave mother and had</w:t>
        <w:br/>
        <w:t xml:space="preserve"> to work since he was a child without any rights.. slave life ; He has been a slave for many </w:t>
        <w:br/>
        <w:t xml:space="preserve">years, he has no rights and </w:t>
        <w:br/>
        <w:t xml:space="preserve">must work all day for masters </w:t>
        <w:br/>
        <w:t>who treat him as an object.. she work as a chef. she loves collect toys.</w:t>
        <w:br/>
        <w:t>Experiences : []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