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Arina</w:t>
        <w:br/>
        <w:t>Lastname : Belov</w:t>
        <w:br/>
        <w:t>Gender : femenino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 xml:space="preserve">Rejections : </w:t>
        <w:br/>
        <w:t>Profession : student</w:t>
        <w:br/>
        <w:t>Philosophy : without clear goals</w:t>
        <w:br/>
        <w:t>Traits : outgoing and brave.</w:t>
        <w:br/>
        <w:t>Skills : .</w:t>
        <w:br/>
        <w:t xml:space="preserve">Description : she is Arina Belov, a child woman 0 years old.she is outgoing and brave.. familia unida ; el vivio en una familia con ambos padres unidos y sin </w:t>
        <w:br/>
        <w:t>mayores problemas. trabajador solitario ; es un trabajador soltero actualmente. she work as a student. she loves food.</w:t>
        <w:br/>
        <w:t>Traits definition: :</w:t>
        <w:br/>
        <w:t xml:space="preserve">  &gt; outgoing : prefiere salir de casa y compartir con </w:t>
        <w:br/>
        <w:t>otras personas</w:t>
        <w:br/>
        <w:t xml:space="preserve">  &gt; brave : no teme tomar riesgos para obtener </w:t>
        <w:br/>
        <w:t>recomensas por sus logros</w:t>
        <w:br/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