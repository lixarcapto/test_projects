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Fuji</w:t>
        <w:br/>
        <w:t>Lastname : Zhan</w:t>
        <w:br/>
        <w:t>Gender : female</w:t>
        <w:br/>
        <w:t>Age range : young adult</w:t>
        <w:br/>
        <w:t>Years old : 29</w:t>
        <w:br/>
        <w:t xml:space="preserve">Origin country : city library ; a neutral city governed by professors that </w:t>
        <w:br/>
        <w:t xml:space="preserve">houses a large library and universities, only </w:t>
        <w:br/>
        <w:t>the smartest are accepted into it.</w:t>
        <w:br/>
        <w:t>Back story : unwanted rich son ; He lived with a wealthy family but never received their attention and was not considered for the inheritance.</w:t>
        <w:br/>
        <w:t>Young story : lone worker ; He is currently a single worker</w:t>
        <w:br/>
        <w:t>End story : last adventure</w:t>
        <w:br/>
        <w:t>Weapon : none</w:t>
        <w:br/>
        <w:t>Races : human</w:t>
        <w:br/>
        <w:t>Hobby : painting</w:t>
        <w:br/>
        <w:t>Rejections : surprises</w:t>
        <w:br/>
        <w:t>Profession : animator</w:t>
        <w:br/>
        <w:t>Philosophy : best in your profession</w:t>
        <w:br/>
        <w:t>Traits : introvert, shy, sincere, intellectual, selfish, intolerant, disciplined, impulsive, responsible, prestigious, cunningand.</w:t>
        <w:br/>
        <w:t>Skills : .</w:t>
        <w:br/>
        <w:t>Description : she is Fuji Zhan, a young adult woman 29 years old.she is introvert, shy, sincere, intellectual, selfish, intolerant, disciplined, impulsive, responsible, prestigious, cunningand.. unwanted rich son ; He lived with a wealthy family but never received their attention and was not considered for the inheritance.. lone worker ; He is currently a single worker. she work as a animator. she loves painting.</w:t>
        <w:br/>
        <w:t>Experiences : []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