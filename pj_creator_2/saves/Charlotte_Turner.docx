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Name : Charlotte</w:t>
        <w:br/>
        <w:t>Lastname : Turner</w:t>
        <w:br/>
        <w:t>Gender : femenino</w:t>
        <w:br/>
        <w:t>Age range : adulto joven</w:t>
        <w:br/>
        <w:t>Years old : 26</w:t>
        <w:br/>
        <w:t>Origin country : republica industrial steampunk ; Una república de científicos e ingenieros que buscan el progreso tecnológico y la expansión de sus empresas industriales.</w:t>
        <w:br/>
        <w:t>Back story : hijo rico no deseado ; El vivio con una familia adinerada pero nunca recibió su atención y no fue considerado para la herencia.</w:t>
        <w:br/>
        <w:t xml:space="preserve">Young story : universitario eterno ; despues de la escuela ingreso </w:t>
        <w:br/>
        <w:t xml:space="preserve">a una carrera universitaria, </w:t>
        <w:br/>
        <w:t xml:space="preserve">luego hizo un master y </w:t>
        <w:br/>
        <w:t>postgrado</w:t>
        <w:br/>
        <w:t>End story : fatal accident</w:t>
        <w:br/>
        <w:t>Weapon : none</w:t>
        <w:br/>
        <w:t>Races : human</w:t>
        <w:br/>
        <w:t>Hobby : cars and mechanics</w:t>
        <w:br/>
        <w:t>Rejections : water depth</w:t>
        <w:br/>
        <w:t>Profession : pilot</w:t>
        <w:br/>
        <w:t>Philosophy : without clear goals</w:t>
        <w:br/>
        <w:t>Traits : positive, brave, intellectual, ambitious, self-confident, impulsive, cunningand.</w:t>
        <w:br/>
        <w:t>Skills : .</w:t>
        <w:br/>
        <w:t xml:space="preserve">Description : she is Charlotte Turner, a young adult woman 26 years old.she is positive, brave, intellectual, ambitious, self-confident, impulsive, cunningand.. hijo rico no deseado ; El vivio con una familia adinerada pero nunca recibió su atención y no fue considerado para la herencia.. universitario eterno ; despues de la escuela ingreso </w:t>
        <w:br/>
        <w:t xml:space="preserve">a una carrera universitaria, </w:t>
        <w:br/>
        <w:t xml:space="preserve">luego hizo un master y </w:t>
        <w:br/>
        <w:t>postgrado. she work as a pilot. she loves cars and mechanics.</w:t>
        <w:br/>
        <w:t>Experiences : []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