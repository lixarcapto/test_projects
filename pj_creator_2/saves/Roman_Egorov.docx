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Roman</w:t>
        <w:br/>
        <w:t>Lastname : Egorov</w:t>
        <w:br/>
        <w:t>Gender : masculino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retirado solitario ; retirado solitario</w:t>
        <w:br/>
        <w:t>Weapon : ninguna</w:t>
        <w:br/>
        <w:t>Races : humano</w:t>
        <w:br/>
        <w:t>Hobby : comida</w:t>
        <w:br/>
        <w:t>Rejections : insectos</w:t>
        <w:br/>
        <w:t>Profession : estudiante</w:t>
        <w:br/>
        <w:t>Philosophy : sin metas claras</w:t>
        <w:br/>
        <w:t>Traits : .</w:t>
        <w:br/>
        <w:t>Skills : .</w:t>
        <w:br/>
        <w:t>Traits definition: 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