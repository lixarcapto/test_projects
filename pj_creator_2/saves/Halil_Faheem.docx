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Halil</w:t>
        <w:br/>
        <w:t>Lastname : Faheem</w:t>
        <w:br/>
        <w:t>Gender : masculino</w:t>
        <w:br/>
        <w:t>Age range : niño</w:t>
        <w:br/>
        <w:t>Years old : 0</w:t>
        <w:br/>
        <w:t>Origin country : reino de los cultos de fanaticos ; Un reino de fieles seguidores de una antigua religión que buscan mantener sus tradiciones.</w:t>
        <w:br/>
        <w:t xml:space="preserve">Back story : familia unida ; el vivio en una familia con ambos padres unidos y sin </w:t>
        <w:br/>
        <w:t>mayores problemas</w:t>
        <w:br/>
        <w:t>Young story : el superviviente del bosque ; Dejó su trabajo y a su familia</w:t>
        <w:br/>
        <w:t xml:space="preserve">para vivir solo en el bosque </w:t>
        <w:br/>
        <w:t>durante muchos años.</w:t>
        <w:br/>
        <w:t>End story : sin hogar y enfermo ; sin hogar y enfermo</w:t>
        <w:br/>
        <w:t>Weapon : ninguna</w:t>
        <w:br/>
        <w:t>Races : humano</w:t>
        <w:br/>
        <w:t>Hobby : comida</w:t>
        <w:br/>
        <w:t>Rejections : insectos</w:t>
        <w:br/>
        <w:t>Profession : mendigo</w:t>
        <w:br/>
        <w:t>Philosophy : acumular experiencias</w:t>
        <w:br/>
        <w:t>Traits : outgoing, intense, brave, charismatic, liar, violent, resistant, treacherous, selfish, intolerant, dominant, criminal, ambitious, self-confident, patient, irresponsible, rancorous, misfit, despised and cunning.</w:t>
        <w:br/>
        <w:t>Skills : .</w:t>
        <w:br/>
        <w:t>Traits definition: :</w:t>
        <w:br/>
        <w:t xml:space="preserve">  &gt; outgoing : prefiere salir de casa y compartir con </w:t>
        <w:br/>
        <w:t>otras personas</w:t>
        <w:br/>
        <w:t xml:space="preserve">  &gt; intense : no tiene control de emociones y </w:t>
        <w:br/>
        <w:t>reacciona intensamente ante situaciones</w:t>
        <w:br/>
        <w:t xml:space="preserve"> dificiles</w:t>
        <w:br/>
        <w:t xml:space="preserve">  &gt; brave : no teme tomar riesgos para obtener </w:t>
        <w:br/>
        <w:t>recomensas por sus logros</w:t>
        <w:br/>
        <w:t xml:space="preserve">  &gt; charismatic : es muy bueno conversando y </w:t>
        <w:br/>
        <w:t>socializando</w:t>
        <w:br/>
        <w:t xml:space="preserve">  &gt; liar : miente habitualmente y sin remordimientos</w:t>
        <w:br/>
        <w:t xml:space="preserve">  &gt; violent : reacciona violentamente cuando esta molesto</w:t>
        <w:br/>
        <w:t xml:space="preserve">  &gt; resistant : sabe bien como enfrentar dificultades,</w:t>
        <w:br/>
        <w:t xml:space="preserve"> insultos y problemas</w:t>
        <w:br/>
        <w:t xml:space="preserve">  &gt; treacherous : el traicionaria a cualquiera para </w:t>
        <w:br/>
        <w:t>beneficiarse</w:t>
        <w:br/>
        <w:t xml:space="preserve">  &gt; selfish : n</w:t>
        <w:br/>
        <w:t xml:space="preserve">  &gt; intolerant : n</w:t>
        <w:br/>
        <w:t xml:space="preserve">  &gt; dominant : n</w:t>
        <w:br/>
        <w:t xml:space="preserve">  &gt; criminal : n</w:t>
        <w:br/>
        <w:t xml:space="preserve">  &gt; ambitious : n</w:t>
        <w:br/>
        <w:t xml:space="preserve">  &gt; self-confident : n</w:t>
        <w:br/>
        <w:t xml:space="preserve">  &gt; patient : n</w:t>
        <w:br/>
        <w:t xml:space="preserve">  &gt; irresponsible : n</w:t>
        <w:br/>
        <w:t xml:space="preserve">  &gt; rancorous : n</w:t>
        <w:br/>
        <w:t xml:space="preserve">  &gt; misfit : n</w:t>
        <w:br/>
        <w:t xml:space="preserve">  &gt; despised : n</w:t>
        <w:br/>
        <w:t xml:space="preserve">  &gt; cunning : n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