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Kauri</w:t>
        <w:br/>
        <w:t>Lastname : Mai</w:t>
        <w:br/>
        <w:t>Gender : male</w:t>
        <w:br/>
        <w:t>Origin country : steampunk_industrial_republic ; A republic of scientists and engineers seeking technological</w:t>
        <w:br/>
        <w:t xml:space="preserve"> progress and expanding their industrial enterprises</w:t>
        <w:br/>
        <w:t>Back story : large family ; He lived in a large family where resources were</w:t>
        <w:br/>
        <w:t xml:space="preserve"> limited and there was not enough space.</w:t>
        <w:br/>
        <w:t xml:space="preserve">Young story : difficult marriage ; He is married in a complicated </w:t>
        <w:br/>
        <w:t xml:space="preserve">marriage, there are many </w:t>
        <w:br/>
        <w:t xml:space="preserve">arguments and </w:t>
        <w:br/>
        <w:t>misunderstandings.</w:t>
        <w:br/>
        <w:br/>
        <w:t>End story : deadly argument</w:t>
        <w:br/>
        <w:t xml:space="preserve">Weapon : </w:t>
        <w:br/>
        <w:t xml:space="preserve">Races : </w:t>
        <w:br/>
        <w:t xml:space="preserve">Phrase : </w:t>
        <w:br/>
        <w:t>Profession : pharmacist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