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Ivan</w:t>
        <w:br/>
        <w:t>Lastname : Magomedova</w:t>
        <w:br/>
        <w:t>Gender : masculino</w:t>
        <w:br/>
        <w:t>Age range : niño</w:t>
        <w:br/>
        <w:t>Years old : 0</w:t>
        <w:br/>
        <w:t>Origin country : pais ocupado por el imperio ; a province occupied by the imperial army,</w:t>
        <w:br/>
        <w:t>subdued and devastated by the soldiers.</w:t>
        <w:br/>
        <w:t xml:space="preserve">Back story : familia unida ; el vivio en una familia con ambos padres unidos y sin </w:t>
        <w:br/>
        <w:t>mayores problemas</w:t>
        <w:br/>
        <w:t>Young story : trabajador solitario ; es un trabajador soltero actualmente</w:t>
        <w:br/>
        <w:t>End story : retirado solitario ; retirado solitario</w:t>
        <w:br/>
        <w:t>Weapon : ninguna</w:t>
        <w:br/>
        <w:t>Races : humano</w:t>
        <w:br/>
        <w:t>Hobby : comida</w:t>
        <w:br/>
        <w:t>Rejections : insectos</w:t>
        <w:br/>
        <w:t>Profession : estudiante</w:t>
        <w:br/>
        <w:t>Philosophy : sin metas claras</w:t>
        <w:br/>
        <w:t>Traits : .</w:t>
        <w:br/>
        <w:t>Skills : .</w:t>
        <w:br/>
        <w:t>Traits definition: :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