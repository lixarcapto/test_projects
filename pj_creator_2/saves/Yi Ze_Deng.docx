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Yi Ze</w:t>
        <w:br/>
        <w:t>Lastname : Deng</w:t>
        <w:br/>
        <w:t>Gender : female</w:t>
        <w:br/>
        <w:t>Age range : young adult</w:t>
        <w:br/>
        <w:t>Years old : 21</w:t>
        <w:br/>
        <w:t>Origin country : old_empire_in_ruins ; an ancient forgotten empire of which only a</w:t>
        <w:br/>
        <w:t xml:space="preserve"> few impoverished cities and ruins remain</w:t>
        <w:br/>
        <w:t>Back story : bubble boy ; He lived locked up at home, isolated from the outside world due to an illness.</w:t>
        <w:br/>
        <w:t xml:space="preserve">Young story : castaway ; After an accident on a trip, he </w:t>
        <w:br/>
        <w:t xml:space="preserve">was trapped on an island </w:t>
        <w:br/>
        <w:t>where he lived for many years.</w:t>
        <w:br/>
        <w:br/>
        <w:t>End story : retired loner</w:t>
        <w:br/>
        <w:t>Weapon : none</w:t>
        <w:br/>
        <w:t>Races : human</w:t>
        <w:br/>
        <w:t>Phrase : such is life</w:t>
        <w:br/>
        <w:t>Profession : student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