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 xml:space="preserve">Name : </w:t>
        <w:br/>
        <w:t xml:space="preserve">Lastname : </w:t>
        <w:br/>
        <w:t>Gender : female</w:t>
        <w:br/>
        <w:t xml:space="preserve">Origin country : </w:t>
        <w:br/>
        <w:t xml:space="preserve">Back story : </w:t>
        <w:br/>
        <w:t xml:space="preserve">Young story : </w:t>
        <w:br/>
        <w:t xml:space="preserve">End story :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