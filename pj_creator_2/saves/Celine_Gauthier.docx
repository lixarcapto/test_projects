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Celine</w:t>
        <w:br/>
        <w:t>Lastname : Gauthier</w:t>
        <w:br/>
        <w:t>Gender : female</w:t>
        <w:br/>
        <w:t>Age range : young adult</w:t>
        <w:br/>
        <w:t>Years old : 22</w:t>
        <w:br/>
        <w:t>Origin country : city_of_bankers_and_merchants ; A rich city-state of bankers and merchants, full of luxuries,</w:t>
        <w:br/>
        <w:t xml:space="preserve"> palaces and a powerful army</w:t>
        <w:br/>
        <w:t>Back story : unwanted rich son ; He lived with a wealthy family but never received their attention and was not considered for the inheritance.</w:t>
        <w:br/>
        <w:t xml:space="preserve">Young story : enemy at home ; He is married but the spouses </w:t>
        <w:br/>
        <w:t xml:space="preserve">hate each other, there are </w:t>
        <w:br/>
        <w:t xml:space="preserve">fights every day and it could </w:t>
        <w:br/>
        <w:t>end very badly.</w:t>
        <w:br/>
        <w:t>End story : retired loner</w:t>
        <w:br/>
        <w:t>Weapon : none</w:t>
        <w:br/>
        <w:t>Races : human</w:t>
        <w:br/>
        <w:t>Phrase : produce music</w:t>
        <w:br/>
        <w:t>Profession : receptionist</w:t>
        <w:br/>
        <w:t>Traits : positive, brave, fragile, kindly, intolerant, disciplined, impulsiveand.</w:t>
        <w:br/>
        <w:t>Skills : .</w:t>
        <w:br/>
        <w:t xml:space="preserve">Description : she is Celine Gauthier, a young adult woman 22 years old.she is positive, brave, fragile, kindly, intolerant, disciplined, impulsiveand.. He lived with a wealthy family but never received their attention and was not considered for the inheritance.. He is married but the spouses </w:t>
        <w:br/>
        <w:t xml:space="preserve">hate each other, there are </w:t>
        <w:br/>
        <w:t xml:space="preserve">fights every day and it could </w:t>
        <w:br/>
        <w:t xml:space="preserve">end very badly..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